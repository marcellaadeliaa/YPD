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A1B4" w14:textId="6F10A415" w:rsidR="002616A3" w:rsidRPr="00931FD9" w:rsidRDefault="002616A3" w:rsidP="002616A3">
      <w:pPr>
        <w:jc w:val="center"/>
        <w:rPr>
          <w:rFonts w:ascii="Times New Roman" w:hAnsi="Times New Roman" w:cs="Times New Roman"/>
          <w:u w:val="single"/>
          <w:lang w:val="sv-SE"/>
        </w:rPr>
      </w:pPr>
      <w:r w:rsidRPr="00931FD9"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PERNYATAAN</w:t>
      </w:r>
      <w:r w:rsidRPr="00931FD9">
        <w:rPr>
          <w:rFonts w:ascii="Times New Roman" w:hAnsi="Times New Roman" w:cs="Times New Roman"/>
          <w:u w:val="single"/>
          <w:lang w:val="sv-SE"/>
        </w:rPr>
        <w:br/>
      </w:r>
    </w:p>
    <w:p w14:paraId="650BCAB1" w14:textId="6F232BD3" w:rsidR="002616A3" w:rsidRPr="00931FD9" w:rsidRDefault="002616A3" w:rsidP="002616A3">
      <w:pPr>
        <w:spacing w:line="240" w:lineRule="auto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 xml:space="preserve">Yang bertanda tangan di bawah ini : </w:t>
      </w:r>
    </w:p>
    <w:p w14:paraId="66163D61" w14:textId="5069B09C" w:rsidR="002616A3" w:rsidRPr="002616A3" w:rsidRDefault="00931FD9" w:rsidP="002616A3">
      <w:pPr>
        <w:spacing w:line="240" w:lineRule="auto"/>
        <w:rPr>
          <w:rFonts w:ascii="Times New Roman" w:hAnsi="Times New Roman" w:cs="Times New Roman"/>
          <w:lang w:val="sv-SE"/>
        </w:rPr>
      </w:pPr>
      <w:r w:rsidRPr="002616A3">
        <w:rPr>
          <w:rFonts w:ascii="Times New Roman" w:hAnsi="Times New Roman" w:cs="Times New Roman"/>
          <w:lang w:val="sv-SE"/>
        </w:rPr>
        <w:t xml:space="preserve">Pihak Pertama </w:t>
      </w:r>
      <w:r w:rsidR="002616A3" w:rsidRPr="002616A3">
        <w:rPr>
          <w:rFonts w:ascii="Times New Roman" w:hAnsi="Times New Roman" w:cs="Times New Roman"/>
          <w:lang w:val="sv-SE"/>
        </w:rPr>
        <w:br/>
        <w:t>Nama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ab/>
        <w:t>: ..........................................</w:t>
      </w:r>
      <w:r w:rsidR="002616A3" w:rsidRPr="002616A3">
        <w:rPr>
          <w:rFonts w:ascii="Times New Roman" w:hAnsi="Times New Roman" w:cs="Times New Roman"/>
          <w:lang w:val="sv-SE"/>
        </w:rPr>
        <w:br/>
        <w:t>Jabatan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931FD9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>: ..........................................</w:t>
      </w:r>
      <w:r w:rsidR="002616A3" w:rsidRPr="002616A3">
        <w:rPr>
          <w:rFonts w:ascii="Times New Roman" w:hAnsi="Times New Roman" w:cs="Times New Roman"/>
          <w:lang w:val="sv-SE"/>
        </w:rPr>
        <w:br/>
        <w:t>Alamat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931FD9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>: ..........................................</w:t>
      </w:r>
    </w:p>
    <w:p w14:paraId="6458D896" w14:textId="4D108A6A" w:rsidR="002616A3" w:rsidRPr="00931FD9" w:rsidRDefault="00931FD9" w:rsidP="002616A3">
      <w:pPr>
        <w:spacing w:line="240" w:lineRule="auto"/>
        <w:rPr>
          <w:rFonts w:ascii="Times New Roman" w:hAnsi="Times New Roman" w:cs="Times New Roman"/>
          <w:lang w:val="sv-SE"/>
        </w:rPr>
      </w:pPr>
      <w:r w:rsidRPr="002616A3">
        <w:rPr>
          <w:rFonts w:ascii="Times New Roman" w:hAnsi="Times New Roman" w:cs="Times New Roman"/>
          <w:lang w:val="sv-SE"/>
        </w:rPr>
        <w:t xml:space="preserve">Pihak Kedua </w:t>
      </w:r>
      <w:r w:rsidR="002616A3" w:rsidRPr="002616A3">
        <w:rPr>
          <w:rFonts w:ascii="Times New Roman" w:hAnsi="Times New Roman" w:cs="Times New Roman"/>
          <w:lang w:val="sv-SE"/>
        </w:rPr>
        <w:br/>
        <w:t>Nama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ab/>
        <w:t>: ..........................................</w:t>
      </w:r>
      <w:r w:rsidR="002616A3" w:rsidRPr="002616A3">
        <w:rPr>
          <w:rFonts w:ascii="Times New Roman" w:hAnsi="Times New Roman" w:cs="Times New Roman"/>
          <w:lang w:val="sv-SE"/>
        </w:rPr>
        <w:br/>
        <w:t>Jabatan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931FD9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>: Ketua Kelompok</w:t>
      </w:r>
      <w:r>
        <w:rPr>
          <w:rFonts w:ascii="Times New Roman" w:hAnsi="Times New Roman" w:cs="Times New Roman"/>
          <w:lang w:val="sv-SE"/>
        </w:rPr>
        <w:t xml:space="preserve"> ...</w:t>
      </w:r>
      <w:r w:rsidR="002616A3" w:rsidRPr="002616A3">
        <w:rPr>
          <w:rFonts w:ascii="Times New Roman" w:hAnsi="Times New Roman" w:cs="Times New Roman"/>
          <w:lang w:val="sv-SE"/>
        </w:rPr>
        <w:t xml:space="preserve"> Pengembang Aplikasi</w:t>
      </w:r>
      <w:r w:rsidR="002616A3" w:rsidRPr="002616A3">
        <w:rPr>
          <w:rFonts w:ascii="Times New Roman" w:hAnsi="Times New Roman" w:cs="Times New Roman"/>
          <w:lang w:val="sv-SE"/>
        </w:rPr>
        <w:br/>
        <w:t>Alamat</w:t>
      </w:r>
      <w:r w:rsidR="002616A3" w:rsidRPr="002616A3">
        <w:rPr>
          <w:rFonts w:ascii="Times New Roman" w:hAnsi="Times New Roman" w:cs="Times New Roman"/>
          <w:lang w:val="sv-SE"/>
        </w:rPr>
        <w:tab/>
      </w:r>
      <w:r w:rsidR="002616A3" w:rsidRPr="00931FD9">
        <w:rPr>
          <w:rFonts w:ascii="Times New Roman" w:hAnsi="Times New Roman" w:cs="Times New Roman"/>
          <w:lang w:val="sv-SE"/>
        </w:rPr>
        <w:tab/>
      </w:r>
      <w:r w:rsidR="002616A3" w:rsidRPr="002616A3">
        <w:rPr>
          <w:rFonts w:ascii="Times New Roman" w:hAnsi="Times New Roman" w:cs="Times New Roman"/>
          <w:lang w:val="sv-SE"/>
        </w:rPr>
        <w:t xml:space="preserve">: </w:t>
      </w:r>
      <w:r w:rsidR="002616A3" w:rsidRPr="00931FD9">
        <w:rPr>
          <w:rFonts w:ascii="Times New Roman" w:hAnsi="Times New Roman" w:cs="Times New Roman"/>
          <w:lang w:val="sv-SE"/>
        </w:rPr>
        <w:t>.........................................</w:t>
      </w:r>
    </w:p>
    <w:p w14:paraId="064979CC" w14:textId="77777777" w:rsidR="00CE707C" w:rsidRPr="00931FD9" w:rsidRDefault="00000000" w:rsidP="002616A3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Dengan ini kami menyatakan bahwa Proyek Ujian Tengah Semester (UTS) Mata Kuliah Implementasi Basis Data dengan judul:</w:t>
      </w:r>
    </w:p>
    <w:p w14:paraId="4BD24227" w14:textId="4C6578EF" w:rsidR="00CE707C" w:rsidRPr="00931FD9" w:rsidRDefault="00000000" w:rsidP="002616A3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“</w:t>
      </w:r>
      <w:r w:rsidR="002616A3" w:rsidRPr="00931FD9">
        <w:rPr>
          <w:rFonts w:ascii="Times New Roman" w:hAnsi="Times New Roman" w:cs="Times New Roman"/>
          <w:lang w:val="sv-SE"/>
        </w:rPr>
        <w:t>Aplikasi Sistem</w:t>
      </w:r>
      <w:r w:rsidRPr="00931FD9">
        <w:rPr>
          <w:rFonts w:ascii="Times New Roman" w:hAnsi="Times New Roman" w:cs="Times New Roman"/>
          <w:lang w:val="sv-SE"/>
        </w:rPr>
        <w:t xml:space="preserve"> Pengelolaan User (Login, Logout, dan Manajemen Multi-Role: Pelamar, Karyawan, Penanggung Jawab, Administrator, dan Direksi)”</w:t>
      </w:r>
    </w:p>
    <w:p w14:paraId="5C40BC99" w14:textId="77777777" w:rsidR="00CE707C" w:rsidRPr="00931FD9" w:rsidRDefault="00000000" w:rsidP="002616A3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telah selesai dikerjakan sesuai dengan kebutuhan dan ketentuan yang telah ditetapkan oleh Client.</w:t>
      </w:r>
    </w:p>
    <w:p w14:paraId="3A901FC9" w14:textId="77777777" w:rsidR="00CE707C" w:rsidRPr="00931FD9" w:rsidRDefault="00000000" w:rsidP="002616A3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Adapun sistem yang dikembangkan telah mencakup:</w:t>
      </w:r>
    </w:p>
    <w:p w14:paraId="46203291" w14:textId="77777777" w:rsidR="00CE707C" w:rsidRPr="00931FD9" w:rsidRDefault="00000000" w:rsidP="002616A3">
      <w:pPr>
        <w:pStyle w:val="NomorDaftar"/>
        <w:spacing w:line="240" w:lineRule="auto"/>
        <w:jc w:val="both"/>
        <w:rPr>
          <w:rFonts w:ascii="Times New Roman" w:hAnsi="Times New Roman" w:cs="Times New Roman"/>
        </w:rPr>
      </w:pPr>
      <w:r w:rsidRPr="00931FD9">
        <w:rPr>
          <w:rFonts w:ascii="Times New Roman" w:hAnsi="Times New Roman" w:cs="Times New Roman"/>
        </w:rPr>
        <w:t>Fitur login &amp; logout.</w:t>
      </w:r>
    </w:p>
    <w:p w14:paraId="5C40C8A1" w14:textId="77777777" w:rsidR="00CE707C" w:rsidRPr="00931FD9" w:rsidRDefault="00000000" w:rsidP="002616A3">
      <w:pPr>
        <w:pStyle w:val="NomorDaftar"/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Pengelolaan user dengan beberapa peran (Pelamar, Karyawan, Penanggung Jawab, Administrator, Direksi).</w:t>
      </w:r>
    </w:p>
    <w:p w14:paraId="3C5DAE2B" w14:textId="77777777" w:rsidR="00CE707C" w:rsidRPr="00931FD9" w:rsidRDefault="00000000" w:rsidP="002616A3">
      <w:pPr>
        <w:pStyle w:val="NomorDaftar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931FD9">
        <w:rPr>
          <w:rFonts w:ascii="Times New Roman" w:hAnsi="Times New Roman" w:cs="Times New Roman"/>
        </w:rPr>
        <w:t>Manajemen</w:t>
      </w:r>
      <w:proofErr w:type="spellEnd"/>
      <w:r w:rsidRPr="00931FD9">
        <w:rPr>
          <w:rFonts w:ascii="Times New Roman" w:hAnsi="Times New Roman" w:cs="Times New Roman"/>
        </w:rPr>
        <w:t xml:space="preserve"> </w:t>
      </w:r>
      <w:proofErr w:type="spellStart"/>
      <w:r w:rsidRPr="00931FD9">
        <w:rPr>
          <w:rFonts w:ascii="Times New Roman" w:hAnsi="Times New Roman" w:cs="Times New Roman"/>
        </w:rPr>
        <w:t>hak</w:t>
      </w:r>
      <w:proofErr w:type="spellEnd"/>
      <w:r w:rsidRPr="00931FD9">
        <w:rPr>
          <w:rFonts w:ascii="Times New Roman" w:hAnsi="Times New Roman" w:cs="Times New Roman"/>
        </w:rPr>
        <w:t xml:space="preserve"> </w:t>
      </w:r>
      <w:proofErr w:type="spellStart"/>
      <w:r w:rsidRPr="00931FD9">
        <w:rPr>
          <w:rFonts w:ascii="Times New Roman" w:hAnsi="Times New Roman" w:cs="Times New Roman"/>
        </w:rPr>
        <w:t>akses</w:t>
      </w:r>
      <w:proofErr w:type="spellEnd"/>
      <w:r w:rsidRPr="00931FD9">
        <w:rPr>
          <w:rFonts w:ascii="Times New Roman" w:hAnsi="Times New Roman" w:cs="Times New Roman"/>
        </w:rPr>
        <w:t xml:space="preserve"> </w:t>
      </w:r>
      <w:proofErr w:type="spellStart"/>
      <w:r w:rsidRPr="00931FD9">
        <w:rPr>
          <w:rFonts w:ascii="Times New Roman" w:hAnsi="Times New Roman" w:cs="Times New Roman"/>
        </w:rPr>
        <w:t>sesuai</w:t>
      </w:r>
      <w:proofErr w:type="spellEnd"/>
      <w:r w:rsidRPr="00931FD9">
        <w:rPr>
          <w:rFonts w:ascii="Times New Roman" w:hAnsi="Times New Roman" w:cs="Times New Roman"/>
        </w:rPr>
        <w:t xml:space="preserve"> level pengguna.</w:t>
      </w:r>
    </w:p>
    <w:p w14:paraId="70EF6DC0" w14:textId="77777777" w:rsidR="00CE707C" w:rsidRPr="00931FD9" w:rsidRDefault="00000000" w:rsidP="002616A3">
      <w:pPr>
        <w:pStyle w:val="NomorDaftar"/>
        <w:spacing w:line="240" w:lineRule="auto"/>
        <w:jc w:val="both"/>
        <w:rPr>
          <w:rFonts w:ascii="Times New Roman" w:hAnsi="Times New Roman" w:cs="Times New Roman"/>
        </w:rPr>
      </w:pPr>
      <w:r w:rsidRPr="00931FD9">
        <w:rPr>
          <w:rFonts w:ascii="Times New Roman" w:hAnsi="Times New Roman" w:cs="Times New Roman"/>
        </w:rPr>
        <w:t>Integrasi basis data yang sudah dinormalisasi dengan sistem website.</w:t>
      </w:r>
    </w:p>
    <w:p w14:paraId="6F28875A" w14:textId="68494665" w:rsidR="00CE707C" w:rsidRPr="00931FD9" w:rsidRDefault="00000000" w:rsidP="002616A3">
      <w:pPr>
        <w:spacing w:line="240" w:lineRule="auto"/>
        <w:jc w:val="both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>Kami juga menyadari bahwa sistem ini masih terbuka untuk revisi dan pengembangan lebih lanjut sesuai dengan masukan dari Client.</w:t>
      </w:r>
      <w:r w:rsidR="002616A3" w:rsidRPr="00931FD9">
        <w:rPr>
          <w:rFonts w:ascii="Times New Roman" w:hAnsi="Times New Roman" w:cs="Times New Roman"/>
          <w:lang w:val="sv-SE"/>
        </w:rPr>
        <w:t xml:space="preserve"> </w:t>
      </w:r>
      <w:r w:rsidRPr="00931FD9">
        <w:rPr>
          <w:rFonts w:ascii="Times New Roman" w:hAnsi="Times New Roman" w:cs="Times New Roman"/>
          <w:lang w:val="sv-SE"/>
        </w:rPr>
        <w:t>Demikian pernyataan ini dibuat sebagai bentuk pertanggungjawaban dan penyelesaian proyek UTS yang telah dilaksanakan.</w:t>
      </w:r>
    </w:p>
    <w:p w14:paraId="00DD6D74" w14:textId="2C43DEAF" w:rsidR="002616A3" w:rsidRPr="00931FD9" w:rsidRDefault="00000000" w:rsidP="002616A3">
      <w:pPr>
        <w:jc w:val="right"/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br/>
      </w:r>
      <w:r w:rsidRPr="00931FD9">
        <w:rPr>
          <w:rFonts w:ascii="Times New Roman" w:hAnsi="Times New Roman" w:cs="Times New Roman"/>
          <w:lang w:val="sv-SE"/>
        </w:rPr>
        <w:br/>
      </w:r>
      <w:r w:rsidR="002616A3" w:rsidRPr="00931FD9">
        <w:rPr>
          <w:rFonts w:ascii="Times New Roman" w:hAnsi="Times New Roman" w:cs="Times New Roman"/>
          <w:lang w:val="sv-SE"/>
        </w:rPr>
        <w:t xml:space="preserve">Semarang, 3 Oktober 2025  </w:t>
      </w:r>
    </w:p>
    <w:p w14:paraId="5D112563" w14:textId="57A79678" w:rsidR="002616A3" w:rsidRPr="00931FD9" w:rsidRDefault="00B5406A" w:rsidP="002616A3">
      <w:pPr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 xml:space="preserve">     </w:t>
      </w:r>
      <w:r w:rsidR="002616A3" w:rsidRPr="00931FD9">
        <w:rPr>
          <w:rFonts w:ascii="Times New Roman" w:hAnsi="Times New Roman" w:cs="Times New Roman"/>
          <w:lang w:val="sv-SE"/>
        </w:rPr>
        <w:t xml:space="preserve">Pihak </w:t>
      </w:r>
      <w:r w:rsidRPr="00931FD9">
        <w:rPr>
          <w:rFonts w:ascii="Times New Roman" w:hAnsi="Times New Roman" w:cs="Times New Roman"/>
          <w:lang w:val="sv-SE"/>
        </w:rPr>
        <w:t>Kedua</w:t>
      </w:r>
      <w:r w:rsidR="002616A3" w:rsidRPr="00931FD9">
        <w:rPr>
          <w:rFonts w:ascii="Times New Roman" w:hAnsi="Times New Roman" w:cs="Times New Roman"/>
          <w:lang w:val="sv-SE"/>
        </w:rPr>
        <w:t xml:space="preserve">                                                                                                          </w:t>
      </w:r>
      <w:r w:rsidRPr="00931FD9">
        <w:rPr>
          <w:rFonts w:ascii="Times New Roman" w:hAnsi="Times New Roman" w:cs="Times New Roman"/>
          <w:lang w:val="sv-SE"/>
        </w:rPr>
        <w:t xml:space="preserve">            </w:t>
      </w:r>
      <w:r w:rsidR="002616A3" w:rsidRPr="00931FD9">
        <w:rPr>
          <w:rFonts w:ascii="Times New Roman" w:hAnsi="Times New Roman" w:cs="Times New Roman"/>
          <w:lang w:val="sv-SE"/>
        </w:rPr>
        <w:t xml:space="preserve">Pihak </w:t>
      </w:r>
      <w:r w:rsidRPr="00931FD9">
        <w:rPr>
          <w:rFonts w:ascii="Times New Roman" w:hAnsi="Times New Roman" w:cs="Times New Roman"/>
          <w:lang w:val="sv-SE"/>
        </w:rPr>
        <w:t>Pertama</w:t>
      </w:r>
    </w:p>
    <w:p w14:paraId="0E2C46F6" w14:textId="77777777" w:rsidR="002616A3" w:rsidRPr="00931FD9" w:rsidRDefault="002616A3" w:rsidP="002616A3">
      <w:pPr>
        <w:jc w:val="right"/>
        <w:rPr>
          <w:rFonts w:ascii="Times New Roman" w:hAnsi="Times New Roman" w:cs="Times New Roman"/>
          <w:lang w:val="sv-SE"/>
        </w:rPr>
      </w:pPr>
    </w:p>
    <w:p w14:paraId="61615D40" w14:textId="77777777" w:rsidR="002616A3" w:rsidRPr="00931FD9" w:rsidRDefault="002616A3" w:rsidP="002616A3">
      <w:pPr>
        <w:jc w:val="right"/>
        <w:rPr>
          <w:rFonts w:ascii="Times New Roman" w:hAnsi="Times New Roman" w:cs="Times New Roman"/>
          <w:lang w:val="sv-SE"/>
        </w:rPr>
      </w:pPr>
    </w:p>
    <w:p w14:paraId="1A94A5FE" w14:textId="13E5CFAF" w:rsidR="002616A3" w:rsidRPr="00931FD9" w:rsidRDefault="002616A3" w:rsidP="002616A3">
      <w:pPr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t xml:space="preserve">        (.............)                                                                                                                              (.......</w:t>
      </w:r>
      <w:r w:rsidR="00B5406A" w:rsidRPr="00931FD9">
        <w:rPr>
          <w:rFonts w:ascii="Times New Roman" w:hAnsi="Times New Roman" w:cs="Times New Roman"/>
          <w:lang w:val="sv-SE"/>
        </w:rPr>
        <w:t>...</w:t>
      </w:r>
      <w:r w:rsidRPr="00931FD9">
        <w:rPr>
          <w:rFonts w:ascii="Times New Roman" w:hAnsi="Times New Roman" w:cs="Times New Roman"/>
          <w:lang w:val="sv-SE"/>
        </w:rPr>
        <w:t xml:space="preserve">..)                                                                                    </w:t>
      </w:r>
    </w:p>
    <w:p w14:paraId="49BCA207" w14:textId="6B3821FE" w:rsidR="00CE707C" w:rsidRPr="00931FD9" w:rsidRDefault="00000000">
      <w:pPr>
        <w:rPr>
          <w:rFonts w:ascii="Times New Roman" w:hAnsi="Times New Roman" w:cs="Times New Roman"/>
          <w:lang w:val="sv-SE"/>
        </w:rPr>
      </w:pPr>
      <w:r w:rsidRPr="00931FD9">
        <w:rPr>
          <w:rFonts w:ascii="Times New Roman" w:hAnsi="Times New Roman" w:cs="Times New Roman"/>
          <w:lang w:val="sv-SE"/>
        </w:rPr>
        <w:br/>
      </w:r>
    </w:p>
    <w:sectPr w:rsidR="00CE707C" w:rsidRPr="00931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DC87E76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466864">
    <w:abstractNumId w:val="8"/>
  </w:num>
  <w:num w:numId="2" w16cid:durableId="1114863886">
    <w:abstractNumId w:val="6"/>
  </w:num>
  <w:num w:numId="3" w16cid:durableId="803815053">
    <w:abstractNumId w:val="5"/>
  </w:num>
  <w:num w:numId="4" w16cid:durableId="402680876">
    <w:abstractNumId w:val="4"/>
  </w:num>
  <w:num w:numId="5" w16cid:durableId="150757036">
    <w:abstractNumId w:val="7"/>
  </w:num>
  <w:num w:numId="6" w16cid:durableId="131793841">
    <w:abstractNumId w:val="3"/>
  </w:num>
  <w:num w:numId="7" w16cid:durableId="1977755337">
    <w:abstractNumId w:val="2"/>
  </w:num>
  <w:num w:numId="8" w16cid:durableId="269627212">
    <w:abstractNumId w:val="1"/>
  </w:num>
  <w:num w:numId="9" w16cid:durableId="2008827559">
    <w:abstractNumId w:val="0"/>
  </w:num>
  <w:num w:numId="10" w16cid:durableId="599988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6A3"/>
    <w:rsid w:val="0029639D"/>
    <w:rsid w:val="003231D6"/>
    <w:rsid w:val="00326F90"/>
    <w:rsid w:val="006B0C4D"/>
    <w:rsid w:val="00931FD9"/>
    <w:rsid w:val="00AA1D8D"/>
    <w:rsid w:val="00B47730"/>
    <w:rsid w:val="00B5406A"/>
    <w:rsid w:val="00CB0664"/>
    <w:rsid w:val="00CE7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862F8"/>
  <w14:defaultImageDpi w14:val="300"/>
  <w15:docId w15:val="{9D35A065-A065-4666-B997-BA8EDD70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marcella adelia</cp:lastModifiedBy>
  <cp:revision>2</cp:revision>
  <dcterms:created xsi:type="dcterms:W3CDTF">2013-12-23T23:15:00Z</dcterms:created>
  <dcterms:modified xsi:type="dcterms:W3CDTF">2025-10-03T03:09:00Z</dcterms:modified>
  <cp:category/>
</cp:coreProperties>
</file>